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hd w:val="clear" w:fill="auto"/>
        <w:spacing w:before="0"/>
        <w:rPr>
          <w:rFonts w:hint="default" w:ascii="Times New Roman" w:hAnsi="Times New Roman" w:cs="Times New Roman"/>
          <w:color w:val="6D64E8"/>
        </w:rPr>
      </w:pPr>
      <w:r>
        <w:rPr>
          <w:rFonts w:hint="default" w:ascii="Times New Roman" w:hAnsi="Times New Roman" w:cs="Times New Roman"/>
          <w:b/>
          <w:color w:val="6D64E8"/>
          <w:sz w:val="40"/>
          <w:szCs w:val="40"/>
          <w:rtl w:val="0"/>
        </w:rPr>
        <w:t>TEAM-MIND’S EYE</w:t>
      </w:r>
    </w:p>
    <w:p>
      <w:pPr>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ascii="Times New Roman" w:hAnsi="Times New Roman" w:cs="Times New Roman"/>
          <w:b/>
          <w:sz w:val="20"/>
          <w:szCs w:val="20"/>
        </w:rPr>
      </w:pPr>
    </w:p>
    <w:p>
      <w:pPr>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Yash Shukla</w:t>
      </w:r>
    </w:p>
    <w:p>
      <w:pPr>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rPr>
          <w:rFonts w:hint="default" w:ascii="Times New Roman" w:hAnsi="Times New Roman" w:cs="Times New Roman"/>
          <w:sz w:val="20"/>
          <w:szCs w:val="20"/>
        </w:rPr>
      </w:pPr>
      <w:r>
        <w:rPr>
          <w:rFonts w:hint="default" w:ascii="Times New Roman" w:hAnsi="Times New Roman" w:cs="Times New Roman"/>
          <w:sz w:val="20"/>
          <w:szCs w:val="20"/>
          <w:rtl w:val="0"/>
        </w:rPr>
        <w:t>Vandana Mall</w:t>
      </w:r>
    </w:p>
    <w:p>
      <w:pPr>
        <w:pStyle w:val="9"/>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color w:val="E01B84"/>
        </w:rPr>
      </w:pPr>
      <w:bookmarkStart w:id="0" w:name="_6jynaot9cbnq" w:colFirst="0" w:colLast="0"/>
      <w:bookmarkEnd w:id="0"/>
      <w:r>
        <w:rPr>
          <w:rFonts w:hint="default" w:ascii="Times New Roman" w:hAnsi="Times New Roman" w:cs="Times New Roman"/>
          <w:rtl w:val="0"/>
        </w:rPr>
        <w:t>REX-FIT</w:t>
      </w:r>
      <w:bookmarkStart w:id="1" w:name="_xr1uctwau2qt" w:colFirst="0" w:colLast="0"/>
      <w:bookmarkEnd w:id="1"/>
    </w:p>
    <w:p>
      <w:pPr>
        <w:pStyle w:val="2"/>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color w:val="000000"/>
        </w:rPr>
      </w:pPr>
      <w:bookmarkStart w:id="2" w:name="_rrar1dgps27e" w:colFirst="0" w:colLast="0"/>
      <w:bookmarkEnd w:id="2"/>
      <w:r>
        <w:rPr>
          <w:rFonts w:hint="default" w:ascii="Times New Roman" w:hAnsi="Times New Roman" w:cs="Times New Roman"/>
          <w:rtl w:val="0"/>
        </w:rPr>
        <w:t>PROJECT OVERVIEW</w:t>
      </w:r>
    </w:p>
    <w:p>
      <w:pPr>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rPr>
      </w:pPr>
      <w:r>
        <w:rPr>
          <w:rFonts w:hint="default" w:ascii="Times New Roman" w:hAnsi="Times New Roman" w:cs="Times New Roman"/>
          <w:rtl w:val="0"/>
        </w:rPr>
        <w:t>Good health is not something we can buy. However, it can be an extremely valuable savings account, and REX-FIT is a step for opening that saving account.</w:t>
      </w:r>
    </w:p>
    <w:p>
      <w:pPr>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rPr>
      </w:pPr>
      <w:r>
        <w:rPr>
          <w:rFonts w:hint="default" w:ascii="Times New Roman" w:hAnsi="Times New Roman" w:cs="Times New Roman"/>
          <w:rtl w:val="0"/>
        </w:rPr>
        <w:t xml:space="preserve">It will keep a record of your steps, calories, water intake, will help to find the proper diet to lose weight, will have a reminder for medicine intake, will have yoga sessions that keep you fit, for an emergency will show nearby clinics or hospitals and also comes with features like Daily Exercise Routines and </w:t>
      </w:r>
      <w:r>
        <w:rPr>
          <w:rFonts w:hint="default" w:ascii="Times New Roman" w:hAnsi="Times New Roman" w:cs="Times New Roman"/>
          <w:rtl w:val="0"/>
          <w:lang w:val="en-IN"/>
        </w:rPr>
        <w:t>Personalized</w:t>
      </w:r>
      <w:r>
        <w:rPr>
          <w:rFonts w:hint="default" w:ascii="Times New Roman" w:hAnsi="Times New Roman" w:cs="Times New Roman"/>
          <w:rtl w:val="0"/>
        </w:rPr>
        <w:t xml:space="preserve"> Diet Plan which will be connected and handle by Gyms/</w:t>
      </w:r>
      <w:r>
        <w:rPr>
          <w:rFonts w:hint="default" w:ascii="Times New Roman" w:hAnsi="Times New Roman" w:cs="Times New Roman"/>
          <w:rtl w:val="0"/>
          <w:lang w:val="en-IN"/>
        </w:rPr>
        <w:t>Dietitian</w:t>
      </w:r>
      <w:bookmarkStart w:id="13" w:name="_GoBack"/>
      <w:bookmarkEnd w:id="13"/>
      <w:r>
        <w:rPr>
          <w:rFonts w:hint="default" w:ascii="Times New Roman" w:hAnsi="Times New Roman" w:cs="Times New Roman"/>
          <w:rtl w:val="0"/>
        </w:rPr>
        <w:t>.</w:t>
      </w:r>
      <w:r>
        <w:rPr>
          <w:rFonts w:hint="default" w:ascii="Times New Roman" w:hAnsi="Times New Roman" w:cs="Times New Roman"/>
        </w:rPr>
        <w:drawing>
          <wp:anchor distT="114300" distB="114300" distL="114300" distR="114300" simplePos="0" relativeHeight="0" behindDoc="0" locked="0" layoutInCell="1" allowOverlap="1">
            <wp:simplePos x="0" y="0"/>
            <wp:positionH relativeFrom="column">
              <wp:posOffset>-85090</wp:posOffset>
            </wp:positionH>
            <wp:positionV relativeFrom="paragraph">
              <wp:posOffset>419100</wp:posOffset>
            </wp:positionV>
            <wp:extent cx="1895475" cy="389128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1895475" cy="3890963"/>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rPr>
      </w:pPr>
    </w:p>
    <w:p>
      <w:pPr>
        <w:pStyle w:val="3"/>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color w:val="000000"/>
        </w:rPr>
      </w:pPr>
      <w:bookmarkStart w:id="3" w:name="_qzl25hpt1jm7" w:colFirst="0" w:colLast="0"/>
      <w:bookmarkEnd w:id="3"/>
      <w:r>
        <w:rPr>
          <w:rFonts w:hint="default" w:ascii="Times New Roman" w:hAnsi="Times New Roman" w:cs="Times New Roman"/>
          <w:rtl w:val="0"/>
        </w:rPr>
        <w:t>FEATURES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ind w:left="720" w:hanging="360"/>
        <w:rPr>
          <w:rFonts w:hint="default" w:ascii="Times New Roman" w:hAnsi="Times New Roman" w:cs="Times New Roman"/>
        </w:rPr>
      </w:pPr>
      <w:r>
        <w:rPr>
          <w:rFonts w:hint="default" w:ascii="Times New Roman" w:hAnsi="Times New Roman" w:cs="Times New Roman"/>
          <w:rtl w:val="0"/>
        </w:rPr>
        <w:t>Step &amp; Calories Counter</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tl w:val="0"/>
        </w:rPr>
        <w:t>Hydration Reminder</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tl w:val="0"/>
        </w:rPr>
        <w:t>Medicine Reminder</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tl w:val="0"/>
        </w:rPr>
        <w:t>Nearby Clinics/ Hospitals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tl w:val="0"/>
        </w:rPr>
        <w:t>Diet Blog</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tl w:val="0"/>
        </w:rPr>
        <w:t>Yoga Session</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u w:val="none"/>
        </w:rPr>
      </w:pPr>
      <w:r>
        <w:rPr>
          <w:rFonts w:hint="default" w:ascii="Times New Roman" w:hAnsi="Times New Roman" w:cs="Times New Roman"/>
          <w:rtl w:val="0"/>
        </w:rPr>
        <w:t>Daily Exercise Routines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ind w:left="720" w:hanging="360"/>
        <w:rPr>
          <w:rFonts w:hint="default" w:ascii="Times New Roman" w:hAnsi="Times New Roman" w:cs="Times New Roman"/>
          <w:u w:val="none"/>
        </w:rPr>
      </w:pPr>
      <w:r>
        <w:rPr>
          <w:rFonts w:hint="default" w:ascii="Times New Roman" w:hAnsi="Times New Roman" w:cs="Times New Roman"/>
          <w:rtl w:val="0"/>
        </w:rPr>
        <w:t>Personalized Diet Plan</w:t>
      </w:r>
    </w:p>
    <w:p>
      <w:pPr>
        <w:pBdr>
          <w:top w:val="none" w:color="auto" w:sz="0" w:space="0"/>
          <w:left w:val="none" w:color="auto" w:sz="0" w:space="0"/>
          <w:bottom w:val="none" w:color="auto" w:sz="0" w:space="0"/>
          <w:right w:val="none" w:color="auto" w:sz="0" w:space="0"/>
          <w:between w:val="none" w:color="auto" w:sz="0" w:space="0"/>
        </w:pBdr>
        <w:shd w:val="clear" w:fill="auto"/>
        <w:ind w:left="720" w:firstLine="0"/>
        <w:rPr>
          <w:rFonts w:hint="default" w:ascii="Times New Roman" w:hAnsi="Times New Roman" w:cs="Times New Roman"/>
        </w:rPr>
      </w:pPr>
    </w:p>
    <w:p>
      <w:pPr>
        <w:pStyle w:val="4"/>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color w:val="E01B84"/>
        </w:rPr>
      </w:pPr>
      <w:bookmarkStart w:id="4" w:name="_k5nb98gwz76n" w:colFirst="0" w:colLast="0"/>
      <w:bookmarkEnd w:id="4"/>
      <w:r>
        <w:rPr>
          <w:rFonts w:hint="default" w:ascii="Times New Roman" w:hAnsi="Times New Roman" w:cs="Times New Roman"/>
          <w:rtl w:val="0"/>
        </w:rPr>
        <w:t>STEP &amp; CALORIES COUNTER</w:t>
      </w:r>
    </w:p>
    <w:p>
      <w:pPr>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rPr>
      </w:pPr>
      <w:r>
        <w:rPr>
          <w:rFonts w:hint="default" w:ascii="Times New Roman" w:hAnsi="Times New Roman" w:cs="Times New Roman"/>
          <w:rtl w:val="0"/>
        </w:rPr>
        <w:t>These features will keep track of your steps and calories and will display the day, the weekly and monthly graph for the track, and also set daily targets.</w:t>
      </w:r>
    </w:p>
    <w:p>
      <w:pPr>
        <w:pStyle w:val="4"/>
        <w:rPr>
          <w:rFonts w:hint="default" w:ascii="Times New Roman" w:hAnsi="Times New Roman" w:cs="Times New Roman"/>
        </w:rPr>
      </w:pPr>
      <w:bookmarkStart w:id="5" w:name="_gg0q7fx58t5e" w:colFirst="0" w:colLast="0"/>
      <w:bookmarkEnd w:id="5"/>
      <w:r>
        <w:rPr>
          <w:rFonts w:hint="default" w:ascii="Times New Roman" w:hAnsi="Times New Roman" w:cs="Times New Roman"/>
          <w:rtl w:val="0"/>
        </w:rPr>
        <w:t>HYDRATION REMINDER</w:t>
      </w:r>
    </w:p>
    <w:p>
      <w:pPr>
        <w:rPr>
          <w:rFonts w:hint="default" w:ascii="Times New Roman" w:hAnsi="Times New Roman" w:cs="Times New Roman"/>
        </w:rPr>
      </w:pPr>
      <w:r>
        <w:rPr>
          <w:rFonts w:hint="default" w:ascii="Times New Roman" w:hAnsi="Times New Roman" w:cs="Times New Roman"/>
          <w:rtl w:val="0"/>
        </w:rPr>
        <w:t>This feature will remind the user to drink water and keep track of daily water intake and will set daily targets according to the weight of a person.</w:t>
      </w:r>
    </w:p>
    <w:p>
      <w:pPr>
        <w:pStyle w:val="4"/>
        <w:rPr>
          <w:rFonts w:hint="default" w:ascii="Times New Roman" w:hAnsi="Times New Roman" w:cs="Times New Roman"/>
        </w:rPr>
      </w:pPr>
      <w:bookmarkStart w:id="6" w:name="_121bn4ajxoc1" w:colFirst="0" w:colLast="0"/>
      <w:bookmarkEnd w:id="6"/>
      <w:r>
        <w:rPr>
          <w:rFonts w:hint="default" w:ascii="Times New Roman" w:hAnsi="Times New Roman" w:cs="Times New Roman"/>
          <w:rtl w:val="0"/>
        </w:rPr>
        <w:t>YOGA</w:t>
      </w:r>
    </w:p>
    <w:p>
      <w:pPr>
        <w:rPr>
          <w:rFonts w:hint="default" w:ascii="Times New Roman" w:hAnsi="Times New Roman" w:cs="Times New Roman"/>
        </w:rPr>
      </w:pPr>
      <w:r>
        <w:rPr>
          <w:rFonts w:hint="default" w:ascii="Times New Roman" w:hAnsi="Times New Roman" w:cs="Times New Roman"/>
          <w:rtl w:val="0"/>
        </w:rPr>
        <w:t>This feature will provide daily yoga sessions with the timer set for each yoga with the picture of the pose.</w:t>
      </w:r>
    </w:p>
    <w:p>
      <w:pPr>
        <w:pStyle w:val="4"/>
        <w:rPr>
          <w:rFonts w:hint="default" w:ascii="Times New Roman" w:hAnsi="Times New Roman" w:cs="Times New Roman"/>
        </w:rPr>
      </w:pPr>
      <w:bookmarkStart w:id="7" w:name="_z9x53u1t6bn2" w:colFirst="0" w:colLast="0"/>
      <w:bookmarkEnd w:id="7"/>
      <w:r>
        <w:rPr>
          <w:rFonts w:hint="default" w:ascii="Times New Roman" w:hAnsi="Times New Roman" w:cs="Times New Roman"/>
          <w:rtl w:val="0"/>
        </w:rPr>
        <w:t>DIET BLOG</w:t>
      </w:r>
    </w:p>
    <w:p>
      <w:pPr>
        <w:rPr>
          <w:rFonts w:hint="default" w:ascii="Times New Roman" w:hAnsi="Times New Roman" w:cs="Times New Roman"/>
        </w:rPr>
      </w:pPr>
      <w:r>
        <w:rPr>
          <w:rFonts w:hint="default" w:ascii="Times New Roman" w:hAnsi="Times New Roman" w:cs="Times New Roman"/>
          <w:rtl w:val="0"/>
        </w:rPr>
        <w:t>This feature will help the user to have a piece of proper knowledge about how to maintain a healthy diet plan.</w:t>
      </w:r>
    </w:p>
    <w:p>
      <w:pPr>
        <w:pStyle w:val="4"/>
        <w:rPr>
          <w:rFonts w:hint="default" w:ascii="Times New Roman" w:hAnsi="Times New Roman" w:cs="Times New Roman"/>
        </w:rPr>
      </w:pPr>
      <w:bookmarkStart w:id="8" w:name="_xc09f0d3d1zj" w:colFirst="0" w:colLast="0"/>
      <w:bookmarkEnd w:id="8"/>
      <w:r>
        <w:rPr>
          <w:rFonts w:hint="default" w:ascii="Times New Roman" w:hAnsi="Times New Roman" w:cs="Times New Roman"/>
          <w:rtl w:val="0"/>
        </w:rPr>
        <w:t>MEDICINE REMINDER</w:t>
      </w:r>
    </w:p>
    <w:p>
      <w:pPr>
        <w:rPr>
          <w:rFonts w:hint="default" w:ascii="Times New Roman" w:hAnsi="Times New Roman" w:cs="Times New Roman"/>
        </w:rPr>
      </w:pPr>
      <w:r>
        <w:rPr>
          <w:rFonts w:hint="default" w:ascii="Times New Roman" w:hAnsi="Times New Roman" w:cs="Times New Roman"/>
          <w:rtl w:val="0"/>
        </w:rPr>
        <w:t>This feature will remind the user to take their medicine on time.</w:t>
      </w:r>
    </w:p>
    <w:p>
      <w:pPr>
        <w:pStyle w:val="4"/>
        <w:rPr>
          <w:rFonts w:hint="default" w:ascii="Times New Roman" w:hAnsi="Times New Roman" w:cs="Times New Roman"/>
        </w:rPr>
      </w:pPr>
      <w:bookmarkStart w:id="9" w:name="_lhixlnmgq8gi" w:colFirst="0" w:colLast="0"/>
      <w:bookmarkEnd w:id="9"/>
      <w:r>
        <w:rPr>
          <w:rFonts w:hint="default" w:ascii="Times New Roman" w:hAnsi="Times New Roman" w:cs="Times New Roman"/>
          <w:rtl w:val="0"/>
        </w:rPr>
        <w:t>NEARBY HOSPITALS/CLINICS</w:t>
      </w:r>
    </w:p>
    <w:p>
      <w:pPr>
        <w:rPr>
          <w:rFonts w:hint="default" w:ascii="Times New Roman" w:hAnsi="Times New Roman" w:cs="Times New Roman"/>
        </w:rPr>
      </w:pPr>
      <w:r>
        <w:rPr>
          <w:rFonts w:hint="default" w:ascii="Times New Roman" w:hAnsi="Times New Roman" w:cs="Times New Roman"/>
          <w:rtl w:val="0"/>
        </w:rPr>
        <w:t xml:space="preserve">This feature will display all the hospitals or clinics nearby and in an emergency will make a call in hospitals. </w:t>
      </w:r>
    </w:p>
    <w:p>
      <w:pPr>
        <w:pStyle w:val="4"/>
        <w:rPr>
          <w:rFonts w:hint="default" w:ascii="Times New Roman" w:hAnsi="Times New Roman" w:cs="Times New Roman"/>
        </w:rPr>
      </w:pPr>
      <w:bookmarkStart w:id="10" w:name="_i8r4z3lft96x" w:colFirst="0" w:colLast="0"/>
      <w:bookmarkEnd w:id="10"/>
      <w:r>
        <w:rPr>
          <w:rFonts w:hint="default" w:ascii="Times New Roman" w:hAnsi="Times New Roman" w:cs="Times New Roman"/>
          <w:rtl w:val="0"/>
        </w:rPr>
        <w:t>DAILY EXERCISE ROUTINE</w:t>
      </w:r>
    </w:p>
    <w:p>
      <w:pPr>
        <w:rPr>
          <w:rFonts w:hint="default" w:ascii="Times New Roman" w:hAnsi="Times New Roman" w:cs="Times New Roman"/>
        </w:rPr>
      </w:pPr>
      <w:r>
        <w:rPr>
          <w:rFonts w:hint="default" w:ascii="Times New Roman" w:hAnsi="Times New Roman" w:cs="Times New Roman"/>
          <w:rtl w:val="0"/>
        </w:rPr>
        <w:t>This will be connected with a trainer or a gym and will have online workout sessions on a daily basis according to the user requirement and will act just like a personal trainer.</w:t>
      </w:r>
    </w:p>
    <w:p>
      <w:pPr>
        <w:pStyle w:val="4"/>
        <w:rPr>
          <w:rFonts w:hint="default" w:ascii="Times New Roman" w:hAnsi="Times New Roman" w:cs="Times New Roman"/>
        </w:rPr>
      </w:pPr>
      <w:bookmarkStart w:id="11" w:name="_sd9sy93x6npa" w:colFirst="0" w:colLast="0"/>
      <w:bookmarkEnd w:id="11"/>
      <w:r>
        <w:rPr>
          <w:rFonts w:hint="default" w:ascii="Times New Roman" w:hAnsi="Times New Roman" w:cs="Times New Roman"/>
          <w:rtl w:val="0"/>
        </w:rPr>
        <w:t>PERSONALISED DIET PLAN</w:t>
      </w:r>
    </w:p>
    <w:p>
      <w:pPr>
        <w:rPr>
          <w:rFonts w:hint="default" w:ascii="Times New Roman" w:hAnsi="Times New Roman" w:cs="Times New Roman"/>
        </w:rPr>
      </w:pPr>
      <w:r>
        <w:rPr>
          <w:rFonts w:hint="default" w:ascii="Times New Roman" w:hAnsi="Times New Roman" w:cs="Times New Roman"/>
          <w:rtl w:val="0"/>
        </w:rPr>
        <w:t>In this feature, the user will have to fill a question-answer form, and then it will proceed to a dietician for making a proper diet plan according to the answers given by the user, and then the user will receive their diet plan which will change on monthly basis according to their BMI and requirements.</w:t>
      </w:r>
    </w:p>
    <w:p>
      <w:pPr>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rPr>
      </w:pPr>
    </w:p>
    <w:p>
      <w:pPr>
        <w:pStyle w:val="3"/>
        <w:pBdr>
          <w:top w:val="none" w:color="auto" w:sz="0" w:space="0"/>
          <w:left w:val="none" w:color="auto" w:sz="0" w:space="0"/>
          <w:bottom w:val="none" w:color="auto" w:sz="0" w:space="0"/>
          <w:right w:val="none" w:color="auto" w:sz="0" w:space="0"/>
          <w:between w:val="none" w:color="auto" w:sz="0" w:space="0"/>
        </w:pBdr>
        <w:shd w:val="clear" w:fill="auto"/>
        <w:rPr>
          <w:rFonts w:hint="default" w:ascii="Times New Roman" w:hAnsi="Times New Roman" w:cs="Times New Roman"/>
        </w:rPr>
      </w:pPr>
      <w:bookmarkStart w:id="12" w:name="_n9uk3gqbtygh" w:colFirst="0" w:colLast="0"/>
      <w:bookmarkEnd w:id="12"/>
      <w:r>
        <w:rPr>
          <w:rFonts w:hint="default" w:ascii="Times New Roman" w:hAnsi="Times New Roman" w:cs="Times New Roman"/>
          <w:rtl w:val="0"/>
        </w:rPr>
        <w:t>Project Directory Contents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"https://github.com/vandanamall/Health/tree/master/.idea" \h </w:instrText>
      </w:r>
      <w:r>
        <w:rPr>
          <w:rFonts w:hint="default" w:ascii="Times New Roman" w:hAnsi="Times New Roman" w:cs="Times New Roman"/>
        </w:rPr>
        <w:fldChar w:fldCharType="separate"/>
      </w:r>
      <w:r>
        <w:rPr>
          <w:rFonts w:hint="default" w:ascii="Times New Roman" w:hAnsi="Times New Roman" w:eastAsia="Arial" w:cs="Times New Roman"/>
          <w:color w:val="1155CC"/>
          <w:highlight w:val="white"/>
          <w:rtl w:val="0"/>
        </w:rPr>
        <w:t>.idea</w:t>
      </w:r>
      <w:r>
        <w:rPr>
          <w:rFonts w:hint="default" w:ascii="Times New Roman" w:hAnsi="Times New Roman" w:eastAsia="Arial" w:cs="Times New Roman"/>
          <w:color w:val="1155CC"/>
          <w:highlight w:val="white"/>
          <w:rtl w:val="0"/>
        </w:rPr>
        <w:fldChar w:fldCharType="end"/>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"https://github.com/vandanamall/Health/tree/master/app" \h </w:instrText>
      </w:r>
      <w:r>
        <w:rPr>
          <w:rFonts w:hint="default" w:ascii="Times New Roman" w:hAnsi="Times New Roman" w:cs="Times New Roman"/>
        </w:rPr>
        <w:fldChar w:fldCharType="separate"/>
      </w:r>
      <w:r>
        <w:rPr>
          <w:rFonts w:hint="default" w:ascii="Times New Roman" w:hAnsi="Times New Roman" w:eastAsia="Arial" w:cs="Times New Roman"/>
          <w:color w:val="1155CC"/>
          <w:u w:val="single"/>
          <w:shd w:val="clear" w:fill="F6F8FA"/>
          <w:rtl w:val="0"/>
        </w:rPr>
        <w:t>App</w:t>
      </w:r>
      <w:r>
        <w:rPr>
          <w:rFonts w:hint="default" w:ascii="Times New Roman" w:hAnsi="Times New Roman" w:eastAsia="Arial" w:cs="Times New Roman"/>
          <w:color w:val="1155CC"/>
          <w:u w:val="single"/>
          <w:shd w:val="clear" w:fill="F6F8FA"/>
          <w:rtl w:val="0"/>
        </w:rPr>
        <w:fldChar w:fldCharType="end"/>
      </w:r>
    </w:p>
    <w:p>
      <w:pPr>
        <w:numPr>
          <w:ilvl w:val="0"/>
          <w:numId w:val="2"/>
        </w:numPr>
        <w:shd w:val="clear" w:fill="FFFFFF"/>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"https://github.com/vandanamall/Health/tree/master/gradle/wrapper" \h </w:instrText>
      </w:r>
      <w:r>
        <w:rPr>
          <w:rFonts w:hint="default" w:ascii="Times New Roman" w:hAnsi="Times New Roman" w:cs="Times New Roman"/>
        </w:rPr>
        <w:fldChar w:fldCharType="separate"/>
      </w:r>
      <w:r>
        <w:rPr>
          <w:rFonts w:hint="default" w:ascii="Times New Roman" w:hAnsi="Times New Roman" w:eastAsia="Arial" w:cs="Times New Roman"/>
          <w:color w:val="1155CC"/>
          <w:rtl w:val="0"/>
        </w:rPr>
        <w:t>gradle/wrapper</w:t>
      </w:r>
      <w:r>
        <w:rPr>
          <w:rFonts w:hint="default" w:ascii="Times New Roman" w:hAnsi="Times New Roman" w:eastAsia="Arial" w:cs="Times New Roman"/>
          <w:color w:val="1155CC"/>
          <w:rtl w:val="0"/>
        </w:rPr>
        <w:fldChar w:fldCharType="end"/>
      </w:r>
    </w:p>
    <w:p>
      <w:pPr>
        <w:numPr>
          <w:ilvl w:val="0"/>
          <w:numId w:val="2"/>
        </w:numPr>
        <w:shd w:val="clear" w:fill="FFFFFF"/>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"https://github.com/vandanamall/Health/blob/master/.gitignore" \h </w:instrText>
      </w:r>
      <w:r>
        <w:rPr>
          <w:rFonts w:hint="default" w:ascii="Times New Roman" w:hAnsi="Times New Roman" w:cs="Times New Roman"/>
        </w:rPr>
        <w:fldChar w:fldCharType="separate"/>
      </w:r>
      <w:r>
        <w:rPr>
          <w:rFonts w:hint="default" w:ascii="Times New Roman" w:hAnsi="Times New Roman" w:eastAsia="Arial" w:cs="Times New Roman"/>
          <w:color w:val="1155CC"/>
          <w:u w:val="single"/>
          <w:shd w:val="clear" w:fill="F6F8FA"/>
          <w:rtl w:val="0"/>
        </w:rPr>
        <w:t>.gitignore</w:t>
      </w:r>
      <w:r>
        <w:rPr>
          <w:rFonts w:hint="default" w:ascii="Times New Roman" w:hAnsi="Times New Roman" w:eastAsia="Arial" w:cs="Times New Roman"/>
          <w:color w:val="1155CC"/>
          <w:u w:val="single"/>
          <w:shd w:val="clear" w:fill="F6F8FA"/>
          <w:rtl w:val="0"/>
        </w:rPr>
        <w:fldChar w:fldCharType="end"/>
      </w:r>
    </w:p>
    <w:p>
      <w:pPr>
        <w:numPr>
          <w:ilvl w:val="0"/>
          <w:numId w:val="2"/>
        </w:numPr>
        <w:shd w:val="clear" w:fill="FFFFFF"/>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"https://github.com/vandanamall/Health/blob/master/build.gradle" \h </w:instrText>
      </w:r>
      <w:r>
        <w:rPr>
          <w:rFonts w:hint="default" w:ascii="Times New Roman" w:hAnsi="Times New Roman" w:cs="Times New Roman"/>
        </w:rPr>
        <w:fldChar w:fldCharType="separate"/>
      </w:r>
      <w:r>
        <w:rPr>
          <w:rFonts w:hint="default" w:ascii="Times New Roman" w:hAnsi="Times New Roman" w:eastAsia="Arial" w:cs="Times New Roman"/>
          <w:color w:val="1155CC"/>
          <w:u w:val="single"/>
          <w:shd w:val="clear" w:fill="F6F8FA"/>
          <w:rtl w:val="0"/>
        </w:rPr>
        <w:t>Build.gradle</w:t>
      </w:r>
      <w:r>
        <w:rPr>
          <w:rFonts w:hint="default" w:ascii="Times New Roman" w:hAnsi="Times New Roman" w:eastAsia="Arial" w:cs="Times New Roman"/>
          <w:color w:val="1155CC"/>
          <w:u w:val="single"/>
          <w:shd w:val="clear" w:fill="F6F8FA"/>
          <w:rtl w:val="0"/>
        </w:rPr>
        <w:fldChar w:fldCharType="end"/>
      </w:r>
    </w:p>
    <w:p>
      <w:pPr>
        <w:numPr>
          <w:ilvl w:val="0"/>
          <w:numId w:val="2"/>
        </w:numPr>
        <w:shd w:val="clear" w:fill="FFFFFF"/>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"https://github.com/vandanamall/Health/blob/master/gradle.properties" \h </w:instrText>
      </w:r>
      <w:r>
        <w:rPr>
          <w:rFonts w:hint="default" w:ascii="Times New Roman" w:hAnsi="Times New Roman" w:cs="Times New Roman"/>
        </w:rPr>
        <w:fldChar w:fldCharType="separate"/>
      </w:r>
      <w:r>
        <w:rPr>
          <w:rFonts w:hint="default" w:ascii="Times New Roman" w:hAnsi="Times New Roman" w:eastAsia="Arial" w:cs="Times New Roman"/>
          <w:color w:val="1155CC"/>
          <w:u w:val="single"/>
          <w:shd w:val="clear" w:fill="F6F8FA"/>
          <w:rtl w:val="0"/>
        </w:rPr>
        <w:t>Gradle.properties</w:t>
      </w:r>
      <w:r>
        <w:rPr>
          <w:rFonts w:hint="default" w:ascii="Times New Roman" w:hAnsi="Times New Roman" w:eastAsia="Arial" w:cs="Times New Roman"/>
          <w:color w:val="1155CC"/>
          <w:u w:val="single"/>
          <w:shd w:val="clear" w:fill="F6F8FA"/>
          <w:rtl w:val="0"/>
        </w:rPr>
        <w:fldChar w:fldCharType="end"/>
      </w:r>
    </w:p>
    <w:p>
      <w:pPr>
        <w:numPr>
          <w:ilvl w:val="0"/>
          <w:numId w:val="2"/>
        </w:numPr>
        <w:shd w:val="clear" w:fill="FFFFFF"/>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"https://github.com/vandanamall/Health/blob/master/gradlew" \h </w:instrText>
      </w:r>
      <w:r>
        <w:rPr>
          <w:rFonts w:hint="default" w:ascii="Times New Roman" w:hAnsi="Times New Roman" w:cs="Times New Roman"/>
        </w:rPr>
        <w:fldChar w:fldCharType="separate"/>
      </w:r>
      <w:r>
        <w:rPr>
          <w:rFonts w:hint="default" w:ascii="Times New Roman" w:hAnsi="Times New Roman" w:eastAsia="Arial" w:cs="Times New Roman"/>
          <w:color w:val="1155CC"/>
          <w:shd w:val="clear" w:fill="F6F8FA"/>
          <w:rtl w:val="0"/>
        </w:rPr>
        <w:t>Gradlew</w:t>
      </w:r>
      <w:r>
        <w:rPr>
          <w:rFonts w:hint="default" w:ascii="Times New Roman" w:hAnsi="Times New Roman" w:eastAsia="Arial" w:cs="Times New Roman"/>
          <w:color w:val="1155CC"/>
          <w:shd w:val="clear" w:fill="F6F8FA"/>
          <w:rtl w:val="0"/>
        </w:rPr>
        <w:fldChar w:fldCharType="end"/>
      </w:r>
    </w:p>
    <w:p>
      <w:pPr>
        <w:numPr>
          <w:ilvl w:val="0"/>
          <w:numId w:val="2"/>
        </w:numPr>
        <w:shd w:val="clear" w:fill="FFFFFF"/>
        <w:spacing w:before="0" w:beforeAutospacing="0" w:after="0" w:afterAutospacing="0"/>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"https://github.com/vandanamall/Health/blob/master/gradlew.bat" \h </w:instrText>
      </w:r>
      <w:r>
        <w:rPr>
          <w:rFonts w:hint="default" w:ascii="Times New Roman" w:hAnsi="Times New Roman" w:cs="Times New Roman"/>
        </w:rPr>
        <w:fldChar w:fldCharType="separate"/>
      </w:r>
      <w:r>
        <w:rPr>
          <w:rFonts w:hint="default" w:ascii="Times New Roman" w:hAnsi="Times New Roman" w:eastAsia="Arial" w:cs="Times New Roman"/>
          <w:color w:val="1155CC"/>
          <w:u w:val="single"/>
          <w:shd w:val="clear" w:fill="F6F8FA"/>
          <w:rtl w:val="0"/>
        </w:rPr>
        <w:t>Gradlew.bat</w:t>
      </w:r>
      <w:r>
        <w:rPr>
          <w:rFonts w:hint="default" w:ascii="Times New Roman" w:hAnsi="Times New Roman" w:eastAsia="Arial" w:cs="Times New Roman"/>
          <w:color w:val="1155CC"/>
          <w:u w:val="single"/>
          <w:shd w:val="clear" w:fill="F6F8FA"/>
          <w:rtl w:val="0"/>
        </w:rPr>
        <w:fldChar w:fldCharType="end"/>
      </w:r>
    </w:p>
    <w:p>
      <w:pPr>
        <w:numPr>
          <w:ilvl w:val="0"/>
          <w:numId w:val="2"/>
        </w:numPr>
        <w:shd w:val="clear" w:fill="FFFFFF"/>
        <w:spacing w:before="0" w:beforeAutospacing="0"/>
        <w:ind w:left="720" w:hanging="36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"https://github.com/vandanamall/Health/blob/master/settings.gradle" \h </w:instrText>
      </w:r>
      <w:r>
        <w:rPr>
          <w:rFonts w:hint="default" w:ascii="Times New Roman" w:hAnsi="Times New Roman" w:cs="Times New Roman"/>
        </w:rPr>
        <w:fldChar w:fldCharType="separate"/>
      </w:r>
      <w:r>
        <w:rPr>
          <w:rFonts w:hint="default" w:ascii="Times New Roman" w:hAnsi="Times New Roman" w:eastAsia="Arial" w:cs="Times New Roman"/>
          <w:color w:val="1155CC"/>
          <w:u w:val="single"/>
          <w:shd w:val="clear" w:fill="F6F8FA"/>
          <w:rtl w:val="0"/>
        </w:rPr>
        <w:t>settings.gradle</w:t>
      </w:r>
      <w:r>
        <w:rPr>
          <w:rFonts w:hint="default" w:ascii="Times New Roman" w:hAnsi="Times New Roman" w:eastAsia="Arial" w:cs="Times New Roman"/>
          <w:color w:val="1155CC"/>
          <w:u w:val="single"/>
          <w:shd w:val="clear" w:fill="F6F8FA"/>
          <w:rtl w:val="0"/>
        </w:rPr>
        <w:fldChar w:fldCharType="end"/>
      </w:r>
    </w:p>
    <w:p>
      <w:pPr>
        <w:shd w:val="clear" w:fill="FFFFFF"/>
        <w:ind w:left="720" w:firstLine="0"/>
        <w:rPr>
          <w:rFonts w:hint="default" w:ascii="Times New Roman" w:hAnsi="Times New Roman" w:cs="Times New Roman"/>
        </w:rPr>
      </w:pPr>
    </w:p>
    <w:p>
      <w:pPr>
        <w:shd w:val="clear" w:fill="FFFFFF"/>
        <w:spacing w:before="60"/>
        <w:ind w:left="0" w:firstLine="0"/>
        <w:rPr>
          <w:rFonts w:hint="default" w:ascii="Times New Roman" w:hAnsi="Times New Roman" w:eastAsia="Arial" w:cs="Times New Roman"/>
          <w:color w:val="24292E"/>
          <w:sz w:val="32"/>
          <w:szCs w:val="32"/>
        </w:rPr>
      </w:pPr>
      <w:r>
        <w:rPr>
          <w:rFonts w:hint="default" w:ascii="Times New Roman" w:hAnsi="Times New Roman" w:eastAsia="Arial" w:cs="Times New Roman"/>
          <w:color w:val="24292E"/>
          <w:sz w:val="32"/>
          <w:szCs w:val="32"/>
          <w:rtl w:val="0"/>
        </w:rPr>
        <w:t>Ways to host your project on the localhost</w:t>
      </w:r>
    </w:p>
    <w:p>
      <w:pPr>
        <w:numPr>
          <w:ilvl w:val="0"/>
          <w:numId w:val="3"/>
        </w:numPr>
        <w:shd w:val="clear" w:fill="FFFFFF"/>
        <w:spacing w:before="60" w:after="0" w:afterAutospacing="0"/>
        <w:ind w:left="720" w:hanging="360"/>
        <w:rPr>
          <w:rFonts w:hint="default" w:ascii="Times New Roman" w:hAnsi="Times New Roman" w:eastAsia="Arial" w:cs="Times New Roman"/>
          <w:color w:val="24292E"/>
          <w:u w:val="none"/>
        </w:rPr>
      </w:pPr>
      <w:r>
        <w:rPr>
          <w:rFonts w:hint="default" w:ascii="Times New Roman" w:hAnsi="Times New Roman" w:eastAsia="Arial" w:cs="Times New Roman"/>
          <w:color w:val="24292E"/>
          <w:rtl w:val="0"/>
        </w:rPr>
        <w:t xml:space="preserve">Link to .apk file - </w:t>
      </w:r>
      <w:r>
        <w:rPr>
          <w:rFonts w:hint="default" w:ascii="Times New Roman" w:hAnsi="Times New Roman" w:cs="Times New Roman"/>
          <w:color w:val="6D64E8"/>
          <w:rtl w:val="0"/>
        </w:rPr>
        <w:t>https://drive.google.com/file/d/1vST6eBDW94Kz-dYSo9XY_3R24uOgt8si/view?usp=sharing</w:t>
      </w:r>
    </w:p>
    <w:p>
      <w:pPr>
        <w:numPr>
          <w:ilvl w:val="0"/>
          <w:numId w:val="3"/>
        </w:numPr>
        <w:shd w:val="clear" w:fill="FFFFFF"/>
        <w:spacing w:before="0" w:beforeAutospacing="0" w:after="0" w:afterAutospacing="0"/>
        <w:ind w:left="720" w:hanging="360"/>
        <w:rPr>
          <w:rFonts w:hint="default" w:ascii="Times New Roman" w:hAnsi="Times New Roman" w:eastAsia="Arial" w:cs="Times New Roman"/>
          <w:color w:val="24292E"/>
          <w:u w:val="none"/>
        </w:rPr>
      </w:pPr>
      <w:r>
        <w:rPr>
          <w:rFonts w:hint="default" w:ascii="Times New Roman" w:hAnsi="Times New Roman" w:eastAsia="Arial" w:cs="Times New Roman"/>
          <w:color w:val="24292E"/>
          <w:rtl w:val="0"/>
        </w:rPr>
        <w:t>Download and Install the apk file on any Android Smartphone.</w:t>
      </w:r>
    </w:p>
    <w:p>
      <w:pPr>
        <w:numPr>
          <w:ilvl w:val="0"/>
          <w:numId w:val="3"/>
        </w:numPr>
        <w:shd w:val="clear" w:fill="FFFFFF"/>
        <w:spacing w:before="0" w:beforeAutospacing="0"/>
        <w:ind w:left="720" w:hanging="360"/>
        <w:rPr>
          <w:rFonts w:hint="default" w:ascii="Times New Roman" w:hAnsi="Times New Roman" w:eastAsia="Arial" w:cs="Times New Roman"/>
          <w:color w:val="24292E"/>
          <w:u w:val="none"/>
        </w:rPr>
      </w:pPr>
      <w:r>
        <w:rPr>
          <w:rFonts w:hint="default" w:ascii="Times New Roman" w:hAnsi="Times New Roman" w:eastAsia="Arial" w:cs="Times New Roman"/>
          <w:color w:val="24292E"/>
          <w:rtl w:val="0"/>
        </w:rPr>
        <w:t>Login/SignUp through Firebase Verification.</w:t>
      </w:r>
    </w:p>
    <w:p>
      <w:pPr>
        <w:shd w:val="clear" w:fill="FFFFFF"/>
        <w:spacing w:before="60"/>
        <w:ind w:left="720" w:firstLine="0"/>
        <w:rPr>
          <w:rFonts w:hint="default" w:ascii="Times New Roman" w:hAnsi="Times New Roman" w:eastAsia="Arial" w:cs="Times New Roman"/>
          <w:color w:val="24292E"/>
        </w:rPr>
      </w:pPr>
      <w:r>
        <w:rPr>
          <w:rFonts w:hint="default" w:ascii="Times New Roman" w:hAnsi="Times New Roman" w:eastAsia="Arial" w:cs="Times New Roman"/>
          <w:color w:val="24292E"/>
          <w:rtl w:val="0"/>
        </w:rPr>
        <w:t>(Sample Login Credentials : Phone - 9918187538 , pass - 12345678)</w:t>
      </w:r>
    </w:p>
    <w:p>
      <w:pPr>
        <w:numPr>
          <w:ilvl w:val="0"/>
          <w:numId w:val="3"/>
        </w:numPr>
        <w:shd w:val="clear" w:fill="FFFFFF"/>
        <w:spacing w:before="60"/>
        <w:ind w:left="720" w:hanging="360"/>
        <w:rPr>
          <w:rFonts w:hint="default" w:ascii="Times New Roman" w:hAnsi="Times New Roman" w:eastAsia="Arial" w:cs="Times New Roman"/>
          <w:color w:val="24292E"/>
          <w:u w:val="none"/>
        </w:rPr>
      </w:pPr>
      <w:r>
        <w:rPr>
          <w:rFonts w:hint="default" w:ascii="Times New Roman" w:hAnsi="Times New Roman" w:eastAsia="Arial" w:cs="Times New Roman"/>
          <w:color w:val="24292E"/>
          <w:rtl w:val="0"/>
        </w:rPr>
        <w:t>Use the Application.</w:t>
      </w:r>
    </w:p>
    <w:p>
      <w:pPr>
        <w:shd w:val="clear" w:fill="FFFFFF"/>
        <w:ind w:left="720" w:firstLine="0"/>
        <w:rPr>
          <w:rFonts w:hint="default" w:ascii="Times New Roman" w:hAnsi="Times New Roman" w:cs="Times New Roman"/>
        </w:rPr>
      </w:pPr>
    </w:p>
    <w:sectPr>
      <w:headerReference r:id="rId4" w:type="first"/>
      <w:footerReference r:id="rId6" w:type="first"/>
      <w:headerReference r:id="rId3" w:type="default"/>
      <w:footerReference r:id="rId5" w:type="default"/>
      <w:pgSz w:w="12240" w:h="15840"/>
      <w:pgMar w:top="1080" w:right="1440" w:bottom="1080" w:left="1440" w:header="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Roboto">
    <w:altName w:val="SimSun"/>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spacing w:after="1600" w:line="240" w:lineRule="auto"/>
      <w:ind w:left="-1440" w:firstLine="0"/>
      <w:rPr>
        <w:sz w:val="20"/>
        <w:szCs w:val="20"/>
      </w:rPr>
    </w:pPr>
    <w:r>
      <w:drawing>
        <wp:anchor distT="0" distB="0" distL="0" distR="0" simplePos="0" relativeHeight="0" behindDoc="0" locked="0" layoutInCell="1" allowOverlap="1">
          <wp:simplePos x="0" y="0"/>
          <wp:positionH relativeFrom="column">
            <wp:posOffset>-923290</wp:posOffset>
          </wp:positionH>
          <wp:positionV relativeFrom="paragraph">
            <wp:posOffset>171450</wp:posOffset>
          </wp:positionV>
          <wp:extent cx="7791450" cy="1065530"/>
          <wp:effectExtent l="0" t="0" r="0" b="0"/>
          <wp:wrapSquare wrapText="bothSides"/>
          <wp:docPr id="5" name="image3.png" descr="footer graphic"/>
          <wp:cNvGraphicFramePr/>
          <a:graphic xmlns:a="http://schemas.openxmlformats.org/drawingml/2006/main">
            <a:graphicData uri="http://schemas.openxmlformats.org/drawingml/2006/picture">
              <pic:pic xmlns:pic="http://schemas.openxmlformats.org/drawingml/2006/picture">
                <pic:nvPicPr>
                  <pic:cNvPr id="5" name="image3.png" descr="footer graphic"/>
                  <pic:cNvPicPr preferRelativeResize="0"/>
                </pic:nvPicPr>
                <pic:blipFill>
                  <a:blip r:embed="rId1"/>
                  <a:srcRect/>
                  <a:stretch>
                    <a:fillRect/>
                  </a:stretch>
                </pic:blipFill>
                <pic:spPr>
                  <a:xfrm>
                    <a:off x="0" y="0"/>
                    <a:ext cx="7791450" cy="1065497"/>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spacing w:after="1600" w:line="240" w:lineRule="auto"/>
      <w:ind w:left="-1440" w:firstLine="0"/>
      <w:rPr>
        <w:sz w:val="20"/>
        <w:szCs w:val="20"/>
      </w:rPr>
    </w:pPr>
    <w:r>
      <w:drawing>
        <wp:anchor distT="0" distB="0" distL="0" distR="0" simplePos="0" relativeHeight="0" behindDoc="0" locked="0" layoutInCell="1" allowOverlap="1">
          <wp:simplePos x="0" y="0"/>
          <wp:positionH relativeFrom="column">
            <wp:posOffset>-923290</wp:posOffset>
          </wp:positionH>
          <wp:positionV relativeFrom="paragraph">
            <wp:posOffset>180975</wp:posOffset>
          </wp:positionV>
          <wp:extent cx="7791450" cy="1065530"/>
          <wp:effectExtent l="0" t="0" r="0" b="0"/>
          <wp:wrapTopAndBottom/>
          <wp:docPr id="4" name="image3.png" descr="footer graphic"/>
          <wp:cNvGraphicFramePr/>
          <a:graphic xmlns:a="http://schemas.openxmlformats.org/drawingml/2006/main">
            <a:graphicData uri="http://schemas.openxmlformats.org/drawingml/2006/picture">
              <pic:pic xmlns:pic="http://schemas.openxmlformats.org/drawingml/2006/picture">
                <pic:nvPicPr>
                  <pic:cNvPr id="4" name="image3.png" descr="footer graphic"/>
                  <pic:cNvPicPr preferRelativeResize="0"/>
                </pic:nvPicPr>
                <pic:blipFill>
                  <a:blip r:embed="rId1"/>
                  <a:srcRect/>
                  <a:stretch>
                    <a:fillRect/>
                  </a:stretch>
                </pic:blipFill>
                <pic:spPr>
                  <a:xfrm>
                    <a:off x="0" y="0"/>
                    <a:ext cx="7791450" cy="1065497"/>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spacing w:before="800"/>
      <w:rPr>
        <w:color w:val="E01B84"/>
        <w:sz w:val="24"/>
        <w:szCs w:val="24"/>
      </w:rPr>
    </w:pPr>
    <w:r>
      <w:rPr>
        <w:color w:val="E01B84"/>
        <w:sz w:val="24"/>
        <w:szCs w:val="24"/>
      </w:rPr>
      <w:fldChar w:fldCharType="begin"/>
    </w:r>
    <w:r>
      <w:rPr>
        <w:color w:val="E01B84"/>
        <w:sz w:val="24"/>
        <w:szCs w:val="24"/>
      </w:rPr>
      <w:instrText xml:space="preserve">PAGE</w:instrText>
    </w:r>
    <w:r>
      <w:rPr>
        <w:color w:val="E01B84"/>
        <w:sz w:val="24"/>
        <w:szCs w:val="24"/>
      </w:rPr>
      <w:fldChar w:fldCharType="separate"/>
    </w:r>
    <w:r>
      <w:rPr>
        <w:color w:val="E01B84"/>
        <w:sz w:val="24"/>
        <w:szCs w:val="24"/>
      </w:rPr>
      <w:fldChar w:fldCharType="end"/>
    </w:r>
    <w:r>
      <w:rPr>
        <w:color w:val="E01B84"/>
        <w:sz w:val="24"/>
        <w:szCs w:val="24"/>
        <w:rtl w:val="0"/>
      </w:rPr>
      <w:t xml:space="preserve"> </w:t>
    </w:r>
    <w:r>
      <w:drawing>
        <wp:anchor distT="0" distB="0" distL="0" distR="0" simplePos="0" relativeHeight="0" behindDoc="0" locked="0" layoutInCell="1" allowOverlap="1">
          <wp:simplePos x="0" y="0"/>
          <wp:positionH relativeFrom="column">
            <wp:posOffset>5724525</wp:posOffset>
          </wp:positionH>
          <wp:positionV relativeFrom="paragraph">
            <wp:posOffset>-66040</wp:posOffset>
          </wp:positionV>
          <wp:extent cx="1143000" cy="1143000"/>
          <wp:effectExtent l="0" t="0" r="0" b="0"/>
          <wp:wrapSquare wrapText="bothSides"/>
          <wp:docPr id="1" name="image1.png" descr="corner graphic"/>
          <wp:cNvGraphicFramePr/>
          <a:graphic xmlns:a="http://schemas.openxmlformats.org/drawingml/2006/main">
            <a:graphicData uri="http://schemas.openxmlformats.org/drawingml/2006/picture">
              <pic:pic xmlns:pic="http://schemas.openxmlformats.org/drawingml/2006/picture">
                <pic:nvPicPr>
                  <pic:cNvPr id="1" name="image1.png" descr="corner graphic"/>
                  <pic:cNvPicPr preferRelativeResize="0"/>
                </pic:nvPicPr>
                <pic:blipFill>
                  <a:blip r:embed="rId1"/>
                  <a:srcRect/>
                  <a:stretch>
                    <a:fillRect/>
                  </a:stretch>
                </pic:blipFill>
                <pic:spPr>
                  <a:xfrm>
                    <a:off x="0" y="0"/>
                    <a:ext cx="1143000"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pPr>
    <w:r>
      <w:drawing>
        <wp:anchor distT="0" distB="0" distL="0" distR="0" simplePos="0" relativeHeight="0" behindDoc="0" locked="0" layoutInCell="1" allowOverlap="1">
          <wp:simplePos x="0" y="0"/>
          <wp:positionH relativeFrom="column">
            <wp:posOffset>4581525</wp:posOffset>
          </wp:positionH>
          <wp:positionV relativeFrom="paragraph">
            <wp:posOffset>-66040</wp:posOffset>
          </wp:positionV>
          <wp:extent cx="2281555" cy="2281555"/>
          <wp:effectExtent l="0" t="0" r="0" b="0"/>
          <wp:wrapSquare wrapText="bothSides"/>
          <wp:docPr id="2" name="image4.png" descr="geometric_corner.png"/>
          <wp:cNvGraphicFramePr/>
          <a:graphic xmlns:a="http://schemas.openxmlformats.org/drawingml/2006/main">
            <a:graphicData uri="http://schemas.openxmlformats.org/drawingml/2006/picture">
              <pic:pic xmlns:pic="http://schemas.openxmlformats.org/drawingml/2006/picture">
                <pic:nvPicPr>
                  <pic:cNvPr id="2" name="image4.png" descr="geometric_corner.png"/>
                  <pic:cNvPicPr preferRelativeResize="0"/>
                </pic:nvPicPr>
                <pic:blipFill>
                  <a:blip r:embed="rId1"/>
                  <a:srcRect/>
                  <a:stretch>
                    <a:fillRect/>
                  </a:stretch>
                </pic:blipFill>
                <pic:spPr>
                  <a:xfrm>
                    <a:off x="0" y="0"/>
                    <a:ext cx="2281450" cy="22814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cumentProtection w:enforcement="0"/>
  <w:defaultTabStop w:val="720"/>
  <w:compat>
    <w:compatSetting w:name="compatibilityMode" w:uri="http://schemas.microsoft.com/office/word" w:val="15"/>
  </w:compat>
  <w:rsids>
    <w:rsidRoot w:val="00000000"/>
    <w:rsid w:val="7C1A76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Roboto" w:hAnsi="Roboto" w:eastAsia="Roboto" w:cs="Roboto"/>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200" w:line="335" w:lineRule="auto"/>
      <w:ind w:left="-15" w:firstLine="0"/>
    </w:pPr>
    <w:rPr>
      <w:rFonts w:ascii="Roboto" w:hAnsi="Roboto" w:eastAsia="Roboto" w:cs="Roboto"/>
      <w:color w:val="666666"/>
      <w:sz w:val="22"/>
      <w:szCs w:val="22"/>
      <w:lang w:val="en"/>
    </w:rPr>
  </w:style>
  <w:style w:type="paragraph" w:styleId="2">
    <w:name w:val="heading 1"/>
    <w:basedOn w:val="1"/>
    <w:next w:val="1"/>
    <w:qFormat/>
    <w:uiPriority w:val="0"/>
    <w:pPr>
      <w:spacing w:before="480" w:line="240" w:lineRule="auto"/>
    </w:pPr>
    <w:rPr>
      <w:color w:val="000000"/>
      <w:sz w:val="42"/>
      <w:szCs w:val="42"/>
    </w:rPr>
  </w:style>
  <w:style w:type="paragraph" w:styleId="3">
    <w:name w:val="heading 2"/>
    <w:basedOn w:val="1"/>
    <w:next w:val="1"/>
    <w:uiPriority w:val="0"/>
    <w:pPr>
      <w:spacing w:line="240" w:lineRule="auto"/>
    </w:pPr>
    <w:rPr>
      <w:color w:val="000000"/>
      <w:sz w:val="32"/>
      <w:szCs w:val="32"/>
    </w:rPr>
  </w:style>
  <w:style w:type="paragraph" w:styleId="4">
    <w:name w:val="heading 3"/>
    <w:basedOn w:val="1"/>
    <w:next w:val="1"/>
    <w:uiPriority w:val="0"/>
    <w:pPr>
      <w:spacing w:line="240" w:lineRule="auto"/>
    </w:pPr>
    <w:rPr>
      <w:b/>
      <w:color w:val="E01B84"/>
      <w:sz w:val="24"/>
      <w:szCs w:val="24"/>
    </w:rPr>
  </w:style>
  <w:style w:type="paragraph" w:styleId="5">
    <w:name w:val="heading 4"/>
    <w:basedOn w:val="1"/>
    <w:next w:val="1"/>
    <w:uiPriority w:val="0"/>
    <w:pPr>
      <w:keepNext/>
      <w:keepLines/>
      <w:spacing w:before="0"/>
    </w:pPr>
    <w:rPr>
      <w:b/>
      <w:color w:val="6D64E8"/>
      <w:sz w:val="40"/>
      <w:szCs w:val="40"/>
    </w:rPr>
  </w:style>
  <w:style w:type="paragraph" w:styleId="6">
    <w:name w:val="heading 5"/>
    <w:basedOn w:val="1"/>
    <w:next w:val="1"/>
    <w:qFormat/>
    <w:uiPriority w:val="0"/>
    <w:pPr>
      <w:keepNext/>
      <w:keepLines/>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spacing w:before="160" w:after="0"/>
    </w:pPr>
    <w:rPr>
      <w:rFonts w:ascii="Trebuchet MS" w:hAnsi="Trebuchet MS" w:eastAsia="Trebuchet MS" w:cs="Trebuchet MS"/>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rPr>
      <w:color w:val="E01B84"/>
    </w:rPr>
  </w:style>
  <w:style w:type="paragraph" w:styleId="9">
    <w:name w:val="Title"/>
    <w:basedOn w:val="1"/>
    <w:next w:val="1"/>
    <w:uiPriority w:val="0"/>
    <w:pPr>
      <w:spacing w:before="400" w:after="0" w:line="240" w:lineRule="auto"/>
    </w:pPr>
    <w:rPr>
      <w:color w:val="283592"/>
      <w:sz w:val="68"/>
      <w:szCs w:val="68"/>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27</TotalTime>
  <ScaleCrop>false</ScaleCrop>
  <LinksUpToDate>false</LinksUpToDate>
  <Application>WPS Office_11.2.0.8684_F1E327BC-269C-435d-A152-05C5408002CA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2021-01-31T11:54:20Z</dcterms:created>
  <dc:creator>KIIT</dc:creator>
  <cp:lastModifiedBy>google1559804263</cp:lastModifiedBy>
  <dcterms:modified xsi:type="dcterms:W3CDTF">2021-01-31T12:21:48Z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